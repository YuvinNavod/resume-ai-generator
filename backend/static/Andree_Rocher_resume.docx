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Andree Rocher</w:t>
      </w:r>
    </w:p>
    <w:p>
      <w:r>
        <w:t>Senior Data Scientist</w:t>
      </w:r>
    </w:p>
    <w:p>
      <w:r>
        <w:t>Philadelphia, PA | 705.555.0121 | andree@example.com</w:t>
      </w:r>
    </w:p>
    <w:p>
      <w:r>
        <w:t>https://linkedin.com/in/andree" | "https://github.com/andree-rocher</w:t>
      </w:r>
    </w:p>
    <w:p>
      <w:pPr>
        <w:pStyle w:val="Heading1"/>
      </w:pPr>
      <w:r>
        <w:t>Professional Summary</w:t>
      </w:r>
    </w:p>
    <w:p>
      <w:r>
        <w:t>Experienced data scientist with a track record of delivering business insights through data modeling and AI-driven solutions.</w:t>
      </w:r>
    </w:p>
    <w:p>
      <w:pPr>
        <w:pStyle w:val="Heading1"/>
      </w:pPr>
      <w:r>
        <w:t>Experience</w:t>
      </w:r>
    </w:p>
    <w:p>
      <w:pPr>
        <w:pStyle w:val="ListBullet"/>
      </w:pPr>
      <w:r>
        <w:t>Junior Data Scientist, Pantheros Labs (2019–2021)</w:t>
      </w:r>
    </w:p>
    <w:p>
      <w:pPr/>
      <w:r>
        <w:t>Built predictive models, cleaned datasets, and supported A/B testing to improve product performance.</w:t>
      </w:r>
    </w:p>
    <w:p>
      <w:pPr>
        <w:pStyle w:val="Heading1"/>
      </w:pPr>
      <w:r>
        <w:t>Education</w:t>
      </w:r>
    </w:p>
    <w:p>
      <w:r>
        <w:t>- "Jasper University</w:t>
      </w:r>
    </w:p>
    <w:p>
      <w:r>
        <w:t>- MS in Data Science"</w:t>
      </w:r>
    </w:p>
    <w:p>
      <w:r>
        <w:t>- "Bellows College</w:t>
      </w:r>
    </w:p>
    <w:p>
      <w:r>
        <w:t>- BS in Mathematics"</w:t>
      </w:r>
    </w:p>
    <w:p>
      <w:pPr>
        <w:pStyle w:val="Heading1"/>
      </w:pPr>
      <w:r>
        <w:t>Technical Skills</w:t>
      </w:r>
    </w:p>
    <w:p>
      <w:r>
        <w:t>"Python", "TensorFlow", "SQL", "FastAPI", "scikit-learn"</w:t>
      </w:r>
    </w:p>
    <w:p>
      <w:pPr>
        <w:pStyle w:val="Heading1"/>
      </w:pPr>
      <w:r>
        <w:t>Soft Skills</w:t>
      </w:r>
    </w:p>
    <w:p>
      <w:r>
        <w:t>Leadership", "Communication", "Problem Solving"</w:t>
      </w:r>
    </w:p>
    <w:p>
      <w:pPr>
        <w:pStyle w:val="Heading1"/>
      </w:pPr>
      <w:r>
        <w:t>Certifications</w:t>
      </w:r>
    </w:p>
    <w:p>
      <w:r>
        <w:t>- AWS Certified Machine Learning"</w:t>
      </w:r>
    </w:p>
    <w:p>
      <w:r>
        <w:t>- "Google Data Engineer"</w:t>
      </w:r>
    </w:p>
    <w:p>
      <w:pPr>
        <w:pStyle w:val="Heading1"/>
      </w:pPr>
      <w:r>
        <w:t>Projects</w:t>
      </w:r>
    </w:p>
    <w:p>
      <w:r>
        <w:t>- Built a sentiment analysis tool using Python and NLTK"</w:t>
      </w:r>
    </w:p>
    <w:p>
      <w:r>
        <w:t>- "Created a real-time dashboard with React and Flask</w:t>
      </w:r>
    </w:p>
    <w:p>
      <w:pPr>
        <w:pStyle w:val="Heading1"/>
      </w:pPr>
      <w:r>
        <w:t>Languages</w:t>
      </w:r>
    </w:p>
    <w:p>
      <w:r>
        <w:t>English, Spanish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