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Samantha Perera</w:t>
      </w:r>
    </w:p>
    <w:p>
      <w:r>
        <w:t>Senior Software Engineer</w:t>
      </w:r>
    </w:p>
    <w:p>
      <w:r>
        <w:t>+94 77 123 4567 | samantha.perera@example.com | Colombo, Sri Lanka</w:t>
      </w:r>
    </w:p>
    <w:p>
      <w:r>
        <w:t>https://linkedin.com/in/samantha-perera | https://github.com/samantha-perera</w:t>
      </w:r>
    </w:p>
    <w:p>
      <w:pPr>
        <w:pStyle w:val="Heading1"/>
      </w:pPr>
      <w:r>
        <w:t>Professional Summary</w:t>
      </w:r>
    </w:p>
    <w:p>
      <w:r>
        <w:t>Experienced software engineer with over 6 years of expertise in full-stack web development, microservices architecture, and DevOps. Passionate about building scalable, maintainable applications and mentoring junior developers.</w:t>
      </w:r>
    </w:p>
    <w:p>
      <w:pPr>
        <w:pStyle w:val="Heading1"/>
      </w:pPr>
      <w:r>
        <w:t>Experience</w:t>
      </w:r>
    </w:p>
    <w:p>
      <w:pPr>
        <w:pStyle w:val="ListBullet"/>
      </w:pPr>
      <w:r>
        <w:t>Senior Software Engineer, Virtusa (January 2022 to January 2025)</w:t>
      </w:r>
    </w:p>
    <w:p>
      <w:r>
        <w:t>Led a team of 5 developers to build a cloud-native HR system using React, Node.js, and AWS. Reduced system latency by 30% through optimized backend APIs.</w:t>
      </w:r>
    </w:p>
    <w:p>
      <w:pPr>
        <w:pStyle w:val="ListBullet"/>
      </w:pPr>
      <w:r>
        <w:t>Software Engineer, ifs (January 2009 to January 2022)</w:t>
      </w:r>
    </w:p>
    <w:p>
      <w:r>
        <w:t>Contributed to a large-scale ERP system using Java Spring Boot and Angular. Implemented CI/CD pipelines using Jenkins and Docker, improving deployment speed by 40%</w:t>
      </w:r>
    </w:p>
    <w:p>
      <w:pPr>
        <w:pStyle w:val="Heading1"/>
      </w:pPr>
      <w:r>
        <w:t>Education</w:t>
      </w:r>
    </w:p>
    <w:p>
      <w:r>
        <w:t>• University of Moratuwa</w:t>
      </w:r>
    </w:p>
    <w:p>
      <w:r>
        <w:t>• BSc in Computer Science (2015–2019)</w:t>
      </w:r>
    </w:p>
    <w:p>
      <w:r>
        <w:t>• Royal College Colombo – G.C.E. A/L in Physical Science (2011–2014)</w:t>
      </w:r>
    </w:p>
    <w:p>
      <w:pPr>
        <w:pStyle w:val="Heading1"/>
      </w:pPr>
      <w:r>
        <w:t>Technical Skills</w:t>
      </w:r>
    </w:p>
    <w:p>
      <w:r>
        <w:t>Java, Spring Boot, JavaScript, React, Node.js, MySQL, Docker, AWS</w:t>
      </w:r>
    </w:p>
    <w:p>
      <w:pPr>
        <w:pStyle w:val="Heading1"/>
      </w:pPr>
      <w:r>
        <w:t>Soft Skills</w:t>
      </w:r>
    </w:p>
    <w:p>
      <w:r>
        <w:t>Team Leadership, Problem Solving, Communication, Agile Scrum</w:t>
      </w:r>
    </w:p>
    <w:p>
      <w:pPr>
        <w:pStyle w:val="Heading1"/>
      </w:pPr>
      <w:r>
        <w:t>Certifications</w:t>
      </w:r>
    </w:p>
    <w:p>
      <w:r>
        <w:t>• AWS Certified Developer – Associate</w:t>
      </w:r>
    </w:p>
    <w:p>
      <w:r>
        <w:t>• Oracle Certified Java Programmer</w:t>
      </w:r>
    </w:p>
    <w:p>
      <w:pPr>
        <w:pStyle w:val="Heading1"/>
      </w:pPr>
      <w:r>
        <w:t>Projects</w:t>
      </w:r>
    </w:p>
    <w:p>
      <w:r>
        <w:t>• inventory Management System—Built with React and Spring Boot</w:t>
      </w:r>
    </w:p>
    <w:p>
      <w:r>
        <w:t>• Realtime Chat App—Developed with Socket.IO and Node.js</w:t>
      </w:r>
    </w:p>
    <w:p>
      <w:pPr>
        <w:pStyle w:val="Heading1"/>
      </w:pPr>
      <w:r>
        <w:t>Languages</w:t>
      </w:r>
    </w:p>
    <w:p>
      <w:r>
        <w:t>English, Sinhala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