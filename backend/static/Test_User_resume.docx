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User</w:t>
      </w:r>
    </w:p>
    <w:p>
      <w:r>
        <w:t>Developer</w:t>
      </w:r>
    </w:p>
    <w:p>
      <w:r>
        <w:t>123456789 | test@example.com | Colombo</w:t>
      </w:r>
    </w:p>
    <w:p>
      <w:r>
        <w:t>https://linkedin.com/in/test | https://github.com/test</w:t>
      </w:r>
    </w:p>
    <w:p>
      <w:pPr>
        <w:pStyle w:val="Heading1"/>
      </w:pPr>
      <w:r>
        <w:t>Professional Summary</w:t>
      </w:r>
    </w:p>
    <w:p>
      <w:r>
        <w:t>Enthusiastic developer ready to solve real-world problems.</w:t>
      </w:r>
    </w:p>
    <w:p>
      <w:pPr>
        <w:pStyle w:val="Heading1"/>
      </w:pPr>
      <w:r>
        <w:t>Experience</w:t>
      </w:r>
    </w:p>
    <w:p>
      <w:pPr>
        <w:pStyle w:val="ListBullet"/>
      </w:pPr>
      <w:r>
        <w:t>Dev, ABC (January 2020 to June 2022)</w:t>
      </w:r>
    </w:p>
    <w:p>
      <w:r>
        <w:t>Worked on stuff</w:t>
      </w:r>
    </w:p>
    <w:p>
      <w:pPr>
        <w:pStyle w:val="Heading1"/>
      </w:pPr>
      <w:r>
        <w:t>Education</w:t>
      </w:r>
    </w:p>
    <w:p>
      <w:r>
        <w:t>• BSc CS</w:t>
      </w:r>
    </w:p>
    <w:p>
      <w:pPr>
        <w:pStyle w:val="Heading1"/>
      </w:pPr>
      <w:r>
        <w:t>Technical Skills</w:t>
      </w:r>
    </w:p>
    <w:p>
      <w:r>
        <w:t>Python, FastAPI</w:t>
      </w:r>
    </w:p>
    <w:p>
      <w:pPr>
        <w:pStyle w:val="Heading1"/>
      </w:pPr>
      <w:r>
        <w:t>Soft Skills</w:t>
      </w:r>
    </w:p>
    <w:p>
      <w:r>
        <w:t>Teamwork</w:t>
      </w:r>
    </w:p>
    <w:p>
      <w:pPr>
        <w:pStyle w:val="Heading1"/>
      </w:pPr>
      <w:r>
        <w:t>Languages</w:t>
      </w:r>
    </w:p>
    <w:p>
      <w:r>
        <w:t>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