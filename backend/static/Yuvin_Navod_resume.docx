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Yuvin Navod</w:t>
      </w:r>
    </w:p>
    <w:p>
      <w:r>
        <w:t>Full Stack Developer</w:t>
      </w:r>
    </w:p>
    <w:p>
      <w:r>
        <w:t>+94771234567 | yuvin@example.com | Colombo, Sri Lanka</w:t>
      </w:r>
    </w:p>
    <w:p>
      <w:r>
        <w:t>https://linkedin.com/in/yuvin | https://github.com/yuvin</w:t>
      </w:r>
    </w:p>
    <w:p>
      <w:pPr>
        <w:pStyle w:val="Heading1"/>
      </w:pPr>
      <w:r>
        <w:t>Professional Summary</w:t>
      </w:r>
    </w:p>
    <w:p>
      <w:r>
        <w:t>Highly motivated full stack developer with hands-on experience in building scalable web applications using React, Node.js, and FastAPI.</w:t>
      </w:r>
    </w:p>
    <w:p>
      <w:pPr>
        <w:pStyle w:val="Heading1"/>
      </w:pPr>
      <w:r>
        <w:t>Experience</w:t>
      </w:r>
    </w:p>
    <w:p>
      <w:pPr>
        <w:pStyle w:val="ListBullet"/>
      </w:pPr>
      <w:r>
        <w:t>Software Engineer, ABC Tech (January 2022 to June 2023)</w:t>
      </w:r>
    </w:p>
    <w:p>
      <w:r>
        <w:t>Developed and maintained web applications using React, Node.js, and MongoDB.</w:t>
      </w:r>
    </w:p>
    <w:p>
      <w:pPr>
        <w:pStyle w:val="ListBullet"/>
      </w:pPr>
      <w:r>
        <w:t>Intern Developer, XYZ Innovations (June 2021 to December 2021)</w:t>
      </w:r>
    </w:p>
    <w:p>
      <w:r>
        <w:t>Contributed to internal tools and dashboards using Flask and PostgreSQL.</w:t>
      </w:r>
    </w:p>
    <w:p>
      <w:pPr>
        <w:pStyle w:val="Heading1"/>
      </w:pPr>
      <w:r>
        <w:t>Education</w:t>
      </w:r>
    </w:p>
    <w:p>
      <w:r>
        <w:t>• degree='BSc in Computer Science - University of Colombo (2018–2022)'</w:t>
      </w:r>
    </w:p>
    <w:p>
      <w:pPr>
        <w:pStyle w:val="Heading1"/>
      </w:pPr>
      <w:r>
        <w:t>Technical Skills</w:t>
      </w:r>
    </w:p>
    <w:p>
      <w:r>
        <w:t>React, FastAPI, Node.js, MySQL</w:t>
      </w:r>
    </w:p>
    <w:p>
      <w:pPr>
        <w:pStyle w:val="Heading1"/>
      </w:pPr>
      <w:r>
        <w:t>Soft Skills</w:t>
      </w:r>
    </w:p>
    <w:p>
      <w:r>
        <w:t>Teamwork, Communication, Problem Solving</w:t>
      </w:r>
    </w:p>
    <w:p>
      <w:pPr>
        <w:pStyle w:val="Heading1"/>
      </w:pPr>
      <w:r>
        <w:t>Certifications</w:t>
      </w:r>
    </w:p>
    <w:p>
      <w:r>
        <w:t>• AWS Certified Developer</w:t>
      </w:r>
    </w:p>
    <w:p>
      <w:r>
        <w:t>• Google Cloud Fundamentals</w:t>
      </w:r>
    </w:p>
    <w:p>
      <w:pPr>
        <w:pStyle w:val="Heading1"/>
      </w:pPr>
      <w:r>
        <w:t>Projects</w:t>
      </w:r>
    </w:p>
    <w:p>
      <w:r>
        <w:t>• E-commerce Website - MERN Stack</w:t>
      </w:r>
    </w:p>
    <w:p>
      <w:r>
        <w:t>• Resume Generator with AI - React &amp; FastAPI</w:t>
      </w:r>
    </w:p>
    <w:p>
      <w:pPr>
        <w:pStyle w:val="Heading1"/>
      </w:pPr>
      <w:r>
        <w:t>Languages</w:t>
      </w:r>
    </w:p>
    <w:p>
      <w:r>
        <w:t>English, Sinhala</w:t>
      </w:r>
    </w:p>
    <w:p>
      <w:pPr>
        <w:pStyle w:val="Heading1"/>
      </w:pPr>
      <w:r>
        <w:t>Additional Links</w:t>
      </w:r>
    </w:p>
    <w:p>
      <w:r>
        <w:t>https://portfolio.yuvin.dev</w:t>
      </w:r>
    </w:p>
    <w:p>
      <w:r>
        <w:t>https://blog.yuvin.dev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